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MIT License</w:t>
      </w:r>
    </w:p>
    <w:p>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
        <w:t>The above copyright notice and this permission notice shall be included in all copies or substantial portions of the Software.</w:t>
      </w:r>
    </w:p>
    <w:p>
      <w:pPr>
        <w:pStyle w:val="Heading1"/>
      </w:pPr>
      <w:r>
        <w:t>THE SOFTWARE IS PROVIDED "AS IS"</w:t>
      </w:r>
    </w:p>
    <w:p>
      <w:r>
        <w:t>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